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B8F" w:rsidRDefault="00000000">
      <w:pPr>
        <w:pStyle w:val="Ttulo1"/>
      </w:pPr>
      <w:r>
        <w:t>Gestão de Prestadores de Serviço (PJ) - Como a Factorial Ajuda</w:t>
      </w:r>
    </w:p>
    <w:p w:rsidR="00DE2B8F" w:rsidRDefault="00000000">
      <w:r>
        <w:t>Material preparado para a Escola de Produto - Aula sobre Gestão de PJ</w:t>
      </w:r>
    </w:p>
    <w:p w:rsidR="00DE2B8F" w:rsidRDefault="00000000">
      <w:r>
        <w:br w:type="page"/>
      </w:r>
    </w:p>
    <w:p w:rsidR="00DE2B8F" w:rsidRDefault="00000000">
      <w:pPr>
        <w:pStyle w:val="Ttulo2"/>
      </w:pPr>
      <w:r>
        <w:lastRenderedPageBreak/>
        <w:t>1. O QUE É PJ? (Pessoa Jurídica)</w:t>
      </w:r>
    </w:p>
    <w:p w:rsidR="00DE2B8F" w:rsidRDefault="00000000">
      <w:r>
        <w:t>PJ é a sigla para Pessoa Jurídica, uma forma de contratação onde profissionais prestam serviços à empresa através de seu próprio CNPJ (Cadastro Nacional da Pessoa Jurídica).</w:t>
      </w:r>
    </w:p>
    <w:p w:rsidR="00DE2B8F" w:rsidRDefault="00000000">
      <w:pPr>
        <w:pStyle w:val="Ttulo3"/>
      </w:pPr>
      <w:r>
        <w:t>Principais características:</w:t>
      </w:r>
    </w:p>
    <w:p w:rsidR="00DE2B8F" w:rsidRDefault="00000000">
      <w:r>
        <w:t>• Profissional possui CNPJ próprio (MEI, ME, LTDA, etc.)</w:t>
      </w:r>
      <w:r>
        <w:br/>
        <w:t>• Relação comercial entre empresas (B2B)</w:t>
      </w:r>
      <w:r>
        <w:br/>
        <w:t>• Emissão de Nota Fiscal de Serviço</w:t>
      </w:r>
      <w:r>
        <w:br/>
        <w:t>• Não tem vínculo empregatício (CLT)</w:t>
      </w:r>
      <w:r>
        <w:br/>
        <w:t>• Maior autonomia e flexibilidade</w:t>
      </w:r>
      <w:r>
        <w:br/>
        <w:t>• Responsável pelos próprios impostos e contribuições</w:t>
      </w:r>
    </w:p>
    <w:p w:rsidR="00DE2B8F" w:rsidRDefault="00000000">
      <w:pPr>
        <w:pStyle w:val="Ttulo2"/>
      </w:pPr>
      <w:r>
        <w:t>2. DIFERENÇAS ENTRE CLT E PJ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rPr>
                <w:b/>
              </w:rPr>
              <w:t>CLT (Empregado)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rPr>
                <w:b/>
              </w:rPr>
              <w:t>PJ (Prestador de Serviço)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Vínculo empregatício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Relação comercial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Salário fixo + benefícios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Valor por serviço/projeto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13º salário, férias, FGTS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Sem benefícios trabalhistas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Empresa paga encargos (INSS, FGTS)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PJ paga próprios impostos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Horário fixo e controle de ponto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Flexibilidade de horário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Subordinação ao empregador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Autonomia na execução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Estabilidade maior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Pode ter múltiplos clientes</w:t>
            </w:r>
          </w:p>
        </w:tc>
      </w:tr>
    </w:tbl>
    <w:p w:rsidR="00DE2B8F" w:rsidRDefault="00000000">
      <w:pPr>
        <w:pStyle w:val="Ttulo2"/>
      </w:pPr>
      <w:r>
        <w:t>3. DESAFIOS NA GESTÃO DE PJ</w:t>
      </w:r>
    </w:p>
    <w:p w:rsidR="00DE2B8F" w:rsidRDefault="00000000">
      <w:r>
        <w:t>Empresas enfrentam diversos desafios ao gerenciar prestadores de serviço PJ:</w:t>
      </w:r>
    </w:p>
    <w:p w:rsidR="00DE2B8F" w:rsidRDefault="00000000">
      <w:pPr>
        <w:pStyle w:val="Ttulo3"/>
      </w:pPr>
      <w:r>
        <w:t>🗂️ Documentação e Contratos</w:t>
      </w:r>
    </w:p>
    <w:p w:rsidR="00DE2B8F" w:rsidRDefault="00000000">
      <w:r>
        <w:t>• Contratos de prestação de serviço precisam ser claros e completos</w:t>
      </w:r>
      <w:r>
        <w:br/>
        <w:t>• Armazenamento seguro de documentos (CNPJs, contratos, notas fiscais)</w:t>
      </w:r>
      <w:r>
        <w:br/>
        <w:t>• Renovações e alterações contratuais</w:t>
      </w:r>
      <w:r>
        <w:br/>
        <w:t>• Gestão de assinaturas digitais</w:t>
      </w:r>
    </w:p>
    <w:p w:rsidR="00DE2B8F" w:rsidRDefault="00000000">
      <w:pPr>
        <w:pStyle w:val="Ttulo3"/>
      </w:pPr>
      <w:r>
        <w:t>⏰ Controle de Horas e Entregas</w:t>
      </w:r>
    </w:p>
    <w:p w:rsidR="00DE2B8F" w:rsidRDefault="00000000">
      <w:r>
        <w:br/>
        <w:t>• Acompanhamento de entregas e projetos</w:t>
      </w:r>
      <w:r>
        <w:br/>
        <w:t>• Controle de prazos e deadlines</w:t>
      </w:r>
      <w:r>
        <w:br/>
        <w:t>• Relatórios de produtividade</w:t>
      </w:r>
    </w:p>
    <w:p w:rsidR="00DE2B8F" w:rsidRDefault="00000000">
      <w:pPr>
        <w:pStyle w:val="Ttulo3"/>
      </w:pPr>
      <w:r>
        <w:t>💰 Pagamentos e Fiscal</w:t>
      </w:r>
    </w:p>
    <w:p w:rsidR="00DE2B8F" w:rsidRDefault="00000000">
      <w:r>
        <w:t>• Controle de notas fiscais recebidas</w:t>
      </w:r>
      <w:r>
        <w:br/>
        <w:t>• Gestão de pagamentos e prazos</w:t>
      </w:r>
      <w:r>
        <w:br/>
        <w:t>• Conferência de valores e retenções fiscais</w:t>
      </w:r>
      <w:r>
        <w:br/>
        <w:t>• Organização de despesas por projeto/centro de custo</w:t>
      </w:r>
    </w:p>
    <w:p w:rsidR="00DE2B8F" w:rsidRDefault="00000000">
      <w:pPr>
        <w:pStyle w:val="Ttulo3"/>
      </w:pPr>
      <w:r>
        <w:lastRenderedPageBreak/>
        <w:t>👥 Comunicação e Integração</w:t>
      </w:r>
    </w:p>
    <w:p w:rsidR="00DE2B8F" w:rsidRDefault="00000000">
      <w:r>
        <w:t>• Onboarding de novos prestadores</w:t>
      </w:r>
      <w:r>
        <w:br/>
        <w:t>• Comunicação interna com a equipe</w:t>
      </w:r>
      <w:r>
        <w:br/>
        <w:t>• Acesso a sistemas e ferramentas</w:t>
      </w:r>
      <w:r>
        <w:br/>
        <w:t>• Alinhamento de expectativas e processos</w:t>
      </w:r>
    </w:p>
    <w:p w:rsidR="00DE2B8F" w:rsidRDefault="00000000">
      <w:r>
        <w:br w:type="page"/>
      </w:r>
    </w:p>
    <w:p w:rsidR="00DE2B8F" w:rsidRDefault="00000000">
      <w:pPr>
        <w:pStyle w:val="Ttulo2"/>
      </w:pPr>
      <w:r>
        <w:lastRenderedPageBreak/>
        <w:t>4. COMO A FACTORIAL AJUDA NA GESTÃO DE PJ</w:t>
      </w:r>
    </w:p>
    <w:p w:rsidR="00DE2B8F" w:rsidRDefault="00000000">
      <w:r>
        <w:t>A Factorial oferece uma plataforma completa de gestão de pessoas que também pode ser utilizada para gerenciar prestadores de serviço PJ de forma eficiente e profissional.</w:t>
      </w:r>
    </w:p>
    <w:p w:rsidR="00DE2B8F" w:rsidRDefault="00000000">
      <w:pPr>
        <w:pStyle w:val="Ttulo3"/>
      </w:pPr>
      <w:r>
        <w:t>📋 1. Gestão de Contratos e Documentos</w:t>
      </w:r>
    </w:p>
    <w:p w:rsidR="00DE2B8F" w:rsidRDefault="00000000">
      <w:r>
        <w:t>Como funciona:</w:t>
      </w:r>
    </w:p>
    <w:p w:rsidR="00DE2B8F" w:rsidRDefault="00000000">
      <w:r>
        <w:t>• Cadastro completo do prestador PJ com todos os dados (CNPJ, endereço, contatos)</w:t>
      </w:r>
      <w:r>
        <w:br/>
        <w:t>• Upload e armazenamento seguro de contratos de prestação de serviço</w:t>
      </w:r>
      <w:r>
        <w:br/>
        <w:t>• Assinatura digital de documentos (integrada ao sistema)</w:t>
      </w:r>
      <w:r>
        <w:br/>
        <w:t>• Templates personalizados de contratos</w:t>
      </w:r>
      <w:r>
        <w:br/>
        <w:t>• Histórico completo de todas as versões contratuais</w:t>
      </w:r>
      <w:r>
        <w:br/>
        <w:t>• Pasta digital individual para cada prestador</w:t>
      </w:r>
      <w:r>
        <w:br/>
        <w:t>• Notificações de vencimento de contratos</w:t>
      </w:r>
    </w:p>
    <w:p w:rsidR="00DE2B8F" w:rsidRDefault="00000000">
      <w:r>
        <w:t>Benefício: Toda documentação organizada em um só lugar, acessível 24/7, com segurança e conformidade LGPD.</w:t>
      </w:r>
    </w:p>
    <w:p w:rsidR="00DE2B8F" w:rsidRDefault="00000000">
      <w:pPr>
        <w:pStyle w:val="Ttulo3"/>
      </w:pPr>
      <w:r>
        <w:t>⏱️ 2. Controle de Horas e Projetos</w:t>
      </w:r>
    </w:p>
    <w:p w:rsidR="00DE2B8F" w:rsidRDefault="00000000">
      <w:r>
        <w:t>Como funciona:</w:t>
      </w:r>
    </w:p>
    <w:p w:rsidR="00DE2B8F" w:rsidRDefault="00000000">
      <w:r>
        <w:br/>
        <w:t>• Alocação de prestadores em projetos e centros de custo</w:t>
      </w:r>
      <w:r>
        <w:br/>
        <w:t xml:space="preserve">• Relatórios de horas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projeto</w:t>
      </w:r>
      <w:proofErr w:type="spellEnd"/>
      <w:r>
        <w:t>/</w:t>
      </w:r>
      <w:proofErr w:type="spellStart"/>
      <w:r>
        <w:t>cliente</w:t>
      </w:r>
      <w:proofErr w:type="spellEnd"/>
      <w:r>
        <w:br/>
        <w:t>• Dashboard visual com produtividade e entregas</w:t>
      </w:r>
      <w:r>
        <w:br/>
        <w:t>• Integração com ferramentas de gestão de projetos via API</w:t>
      </w:r>
    </w:p>
    <w:p w:rsidR="00DE2B8F" w:rsidRDefault="00000000">
      <w:r>
        <w:t>Benefício: Visibilidade total sobre a alocação de recursos e custos por projeto, facilitando a gestão financeira.</w:t>
      </w:r>
    </w:p>
    <w:p w:rsidR="00DE2B8F" w:rsidRDefault="00000000">
      <w:pPr>
        <w:pStyle w:val="Ttulo3"/>
      </w:pPr>
      <w:r>
        <w:t>💵 3. Gestão Financeira e Pagamentos</w:t>
      </w:r>
    </w:p>
    <w:p w:rsidR="00DE2B8F" w:rsidRDefault="00000000">
      <w:r>
        <w:t>Como funciona:</w:t>
      </w:r>
    </w:p>
    <w:p w:rsidR="00DE2B8F" w:rsidRDefault="00000000">
      <w:r>
        <w:t>• Cadastro de informações bancárias do prestador</w:t>
      </w:r>
      <w:r>
        <w:br/>
        <w:t>• Upload e armazenamento de notas fiscais</w:t>
      </w:r>
      <w:r>
        <w:br/>
        <w:t>• Controle de pagamentos e datas de vencimento</w:t>
      </w:r>
      <w:r>
        <w:br/>
        <w:t>• Gestão de despesas por projeto</w:t>
      </w:r>
      <w:r>
        <w:br/>
        <w:t>• Relatórios financeiros consolidados</w:t>
      </w:r>
      <w:r>
        <w:br/>
        <w:t>• Exportação de dados para sistemas contábeis</w:t>
      </w:r>
      <w:r>
        <w:br/>
        <w:t>• Integração via API com ERPs e sistemas financeiros</w:t>
      </w:r>
    </w:p>
    <w:p w:rsidR="00DE2B8F" w:rsidRDefault="00000000">
      <w:r>
        <w:t>Benefício: Organização financeira impecável, reduzindo erros e atrasos em pagamentos.</w:t>
      </w:r>
    </w:p>
    <w:p w:rsidR="00DE2B8F" w:rsidRDefault="00000000">
      <w:pPr>
        <w:pStyle w:val="Ttulo3"/>
      </w:pPr>
      <w:r>
        <w:t>📊 4. Organograma e Times</w:t>
      </w:r>
    </w:p>
    <w:p w:rsidR="00DE2B8F" w:rsidRDefault="00000000">
      <w:r>
        <w:t>Como funciona:</w:t>
      </w:r>
    </w:p>
    <w:p w:rsidR="00DE2B8F" w:rsidRDefault="00000000">
      <w:r>
        <w:lastRenderedPageBreak/>
        <w:t>• Inclusão de prestadores PJ no organograma da empresa</w:t>
      </w:r>
      <w:r>
        <w:br/>
        <w:t>• Criação de times mistos (CLT + PJ)</w:t>
      </w:r>
      <w:r>
        <w:br/>
        <w:t>• Definição de gestores e responsáveis</w:t>
      </w:r>
      <w:r>
        <w:br/>
        <w:t>• Visão clara de quem está alocado em cada projeto/departamento</w:t>
      </w:r>
      <w:r>
        <w:br/>
        <w:t>• Diretório de pessoas com informações de contato</w:t>
      </w:r>
    </w:p>
    <w:p w:rsidR="00DE2B8F" w:rsidRDefault="00000000">
      <w:r>
        <w:t>Benefício: Clareza organizacional, facilitando comunicação e colaboração entre equipes.</w:t>
      </w:r>
    </w:p>
    <w:p w:rsidR="00DE2B8F" w:rsidRDefault="00000000">
      <w:pPr>
        <w:pStyle w:val="Ttulo3"/>
      </w:pPr>
      <w:r>
        <w:t>📢 5. Comunicação Interna</w:t>
      </w:r>
    </w:p>
    <w:p w:rsidR="00DE2B8F" w:rsidRDefault="00000000">
      <w:r>
        <w:t>Como funciona:</w:t>
      </w:r>
    </w:p>
    <w:p w:rsidR="00DE2B8F" w:rsidRDefault="00000000">
      <w:r>
        <w:t>• Painel de comunicação para toda equipe (CLT + PJ)</w:t>
      </w:r>
      <w:r>
        <w:br/>
        <w:t>• Compartilhamento de comunicados e atualizações</w:t>
      </w:r>
      <w:r>
        <w:br/>
        <w:t>• Pesquisas e feedbacks (pode incluir prestadores)</w:t>
      </w:r>
      <w:r>
        <w:br/>
        <w:t>• Portal do colaborador com acesso personalizado</w:t>
      </w:r>
      <w:r>
        <w:br/>
        <w:t>• Notificações automáticas por email</w:t>
      </w:r>
    </w:p>
    <w:p w:rsidR="00DE2B8F" w:rsidRDefault="00000000">
      <w:r>
        <w:t>Benefício: Prestadores PJ integrados à cultura e comunicação da empresa.</w:t>
      </w:r>
    </w:p>
    <w:p w:rsidR="00DE2B8F" w:rsidRDefault="00000000">
      <w:pPr>
        <w:pStyle w:val="Ttulo3"/>
      </w:pPr>
      <w:r>
        <w:t>🔌 6. Integrações via API</w:t>
      </w:r>
    </w:p>
    <w:p w:rsidR="00DE2B8F" w:rsidRDefault="00000000">
      <w:r>
        <w:t>Como funciona:</w:t>
      </w:r>
    </w:p>
    <w:p w:rsidR="00DE2B8F" w:rsidRDefault="00000000">
      <w:r>
        <w:t>• API completa para integração com outros sistemas</w:t>
      </w:r>
      <w:r>
        <w:br/>
        <w:t>• Sincronização automática de dados com ERPs</w:t>
      </w:r>
      <w:r>
        <w:br/>
        <w:t>• Conexão com ferramentas de gestão de projetos</w:t>
      </w:r>
      <w:r>
        <w:br/>
        <w:t>• Webhooks para notificações em tempo real</w:t>
      </w:r>
      <w:r>
        <w:br/>
        <w:t>• Importação e exportação de dados em massa</w:t>
      </w:r>
    </w:p>
    <w:p w:rsidR="00DE2B8F" w:rsidRDefault="00000000">
      <w:r>
        <w:t>Benefício: Ecossistema integrado, eliminando retrabalho e duplicação de dados.</w:t>
      </w:r>
    </w:p>
    <w:p w:rsidR="00DE2B8F" w:rsidRDefault="00000000">
      <w:r>
        <w:br w:type="page"/>
      </w:r>
    </w:p>
    <w:p w:rsidR="00DE2B8F" w:rsidRDefault="00000000">
      <w:pPr>
        <w:pStyle w:val="Ttulo2"/>
      </w:pPr>
      <w:r>
        <w:lastRenderedPageBreak/>
        <w:t>5. MÓDULOS DA FACTORIAL PARA GESTÃO DE PJ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2B8F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rPr>
                <w:b/>
              </w:rPr>
              <w:t>Módulo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rPr>
                <w:b/>
              </w:rPr>
              <w:t>Funcionalidade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rPr>
                <w:b/>
              </w:rPr>
              <w:t>Uso com PJ</w:t>
            </w:r>
          </w:p>
        </w:tc>
      </w:tr>
      <w:tr w:rsidR="00DE2B8F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Documentos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Gestão de arquivos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Contratos, NF, CNPJ</w:t>
            </w:r>
          </w:p>
        </w:tc>
      </w:tr>
      <w:tr w:rsidR="00DE2B8F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Contratos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Versões contratuais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Contratos de prestação</w:t>
            </w:r>
          </w:p>
        </w:tc>
      </w:tr>
      <w:tr w:rsidR="00DE2B8F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Time Tracking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Controle de horas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Horas trabalhadas/projeto</w:t>
            </w:r>
          </w:p>
        </w:tc>
      </w:tr>
      <w:tr w:rsidR="00DE2B8F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Centros de Custo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Alocação financeira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Custeio por projeto</w:t>
            </w:r>
          </w:p>
        </w:tc>
      </w:tr>
      <w:tr w:rsidR="00DE2B8F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Times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Organograma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Estrutura organizacional</w:t>
            </w:r>
          </w:p>
        </w:tc>
      </w:tr>
      <w:tr w:rsidR="00DE2B8F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Portal do Colaborador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Acesso individual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Portal para PJ</w:t>
            </w:r>
          </w:p>
        </w:tc>
      </w:tr>
      <w:tr w:rsidR="00DE2B8F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Relatórios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Dashboards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Métricas de produtividade</w:t>
            </w:r>
          </w:p>
        </w:tc>
      </w:tr>
      <w:tr w:rsidR="00DE2B8F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API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Integrações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Conexão com ERPs</w:t>
            </w:r>
          </w:p>
        </w:tc>
      </w:tr>
    </w:tbl>
    <w:p w:rsidR="00DE2B8F" w:rsidRDefault="00000000">
      <w:pPr>
        <w:pStyle w:val="Ttulo2"/>
      </w:pPr>
      <w:r>
        <w:t>6. CASOS PRÁTICOS DE USO</w:t>
      </w:r>
    </w:p>
    <w:p w:rsidR="00DE2B8F" w:rsidRDefault="00000000">
      <w:pPr>
        <w:pStyle w:val="Ttulo3"/>
      </w:pPr>
      <w:r>
        <w:t>Caso 1: Agência de Marketing Digital</w:t>
      </w:r>
    </w:p>
    <w:p w:rsidR="00DE2B8F" w:rsidRDefault="00000000">
      <w:r>
        <w:t>Situação: Agência com 15 CLTs e 25 freelancers PJ (designers, redatores, social media)</w:t>
      </w:r>
      <w:r>
        <w:br/>
      </w:r>
      <w:r>
        <w:br/>
        <w:t>Como a Factorial ajuda:</w:t>
      </w:r>
      <w:r>
        <w:br/>
        <w:t>• Cadastro de todos os freelancers com contratos digitais</w:t>
      </w:r>
      <w:r>
        <w:br/>
        <w:t>• Controle de horas por projeto de cliente</w:t>
      </w:r>
      <w:r>
        <w:br/>
        <w:t>• Relatórios de custo real vs. orçado por campanha</w:t>
      </w:r>
      <w:r>
        <w:br/>
        <w:t>• Portal para freelancers acessarem briefs e materiais</w:t>
      </w:r>
      <w:r>
        <w:br/>
        <w:t>• Pagamentos organizados por projeto</w:t>
      </w:r>
    </w:p>
    <w:p w:rsidR="00DE2B8F" w:rsidRDefault="00000000">
      <w:pPr>
        <w:pStyle w:val="Ttulo3"/>
      </w:pPr>
      <w:r>
        <w:t>Caso 2: Startup de Tecnologia</w:t>
      </w:r>
    </w:p>
    <w:p w:rsidR="00DE2B8F" w:rsidRDefault="00000000">
      <w:r>
        <w:t>Situação: Startup com equipe enxuta de CLT e 10 desenvolvedores PJ remotos</w:t>
      </w:r>
      <w:r>
        <w:br/>
      </w:r>
      <w:r>
        <w:br/>
        <w:t>Como a Factorial ajuda:</w:t>
      </w:r>
      <w:r>
        <w:br/>
        <w:t>• Onboarding digital de novos PJs</w:t>
      </w:r>
      <w:r>
        <w:br/>
        <w:t>• Controle de sprints e entregas</w:t>
      </w:r>
      <w:r>
        <w:br/>
        <w:t>• Integração via API com Jira/GitHub</w:t>
      </w:r>
      <w:r>
        <w:br/>
        <w:t>• Gestão de pagamentos mensais com notas fiscais</w:t>
      </w:r>
      <w:r>
        <w:br/>
        <w:t>• Comunicação integrada para toda equipe</w:t>
      </w:r>
    </w:p>
    <w:p w:rsidR="00DE2B8F" w:rsidRDefault="00000000">
      <w:pPr>
        <w:pStyle w:val="Ttulo3"/>
      </w:pPr>
      <w:r>
        <w:t>Caso 3: Empresa de Consultoria</w:t>
      </w:r>
    </w:p>
    <w:p w:rsidR="00DE2B8F" w:rsidRDefault="00000000">
      <w:r>
        <w:t>Situação: Consultoria com 30 consultores PJ alocados em diferentes clientes</w:t>
      </w:r>
      <w:r>
        <w:br/>
      </w:r>
      <w:r>
        <w:br/>
        <w:t>Como a Factorial ajuda:</w:t>
      </w:r>
      <w:r>
        <w:br/>
        <w:t>• Alocação clara de consultores por cliente/projeto</w:t>
      </w:r>
      <w:r>
        <w:br/>
        <w:t>• Controle de horas para faturamento</w:t>
      </w:r>
      <w:r>
        <w:br/>
        <w:t>• Centro de custo por cliente</w:t>
      </w:r>
      <w:r>
        <w:br/>
        <w:t>• Relatórios gerenciais de produtividade</w:t>
      </w:r>
      <w:r>
        <w:br/>
        <w:t>• Armazenamento de documentação específica por projeto</w:t>
      </w:r>
    </w:p>
    <w:p w:rsidR="00DE2B8F" w:rsidRDefault="00000000">
      <w:r>
        <w:br w:type="page"/>
      </w:r>
    </w:p>
    <w:p w:rsidR="00DE2B8F" w:rsidRDefault="00000000">
      <w:pPr>
        <w:pStyle w:val="Ttulo2"/>
      </w:pPr>
      <w:r>
        <w:lastRenderedPageBreak/>
        <w:t>7. BOAS PRÁTICAS NA GESTÃO DE PJ</w:t>
      </w:r>
    </w:p>
    <w:p w:rsidR="00DE2B8F" w:rsidRDefault="00000000">
      <w:pPr>
        <w:pStyle w:val="Ttulo3"/>
      </w:pPr>
      <w:r>
        <w:t>✅ Contratos bem elaborados</w:t>
      </w:r>
    </w:p>
    <w:p w:rsidR="00DE2B8F" w:rsidRDefault="00000000">
      <w:r>
        <w:t>• Escopo de serviços claramente definido</w:t>
      </w:r>
      <w:r>
        <w:br/>
        <w:t>• Prazo de vigência e renovação</w:t>
      </w:r>
      <w:r>
        <w:br/>
        <w:t>• Valores e forma de pagamento</w:t>
      </w:r>
      <w:r>
        <w:br/>
        <w:t>• Cláusulas de confidencialidade e propriedade intelectual</w:t>
      </w:r>
      <w:r>
        <w:br/>
        <w:t>• Responsabilidades fiscais e tributárias</w:t>
      </w:r>
      <w:r>
        <w:br/>
        <w:t>• Condições de rescisão</w:t>
      </w:r>
    </w:p>
    <w:p w:rsidR="00DE2B8F" w:rsidRDefault="00000000">
      <w:pPr>
        <w:pStyle w:val="Ttulo3"/>
      </w:pPr>
      <w:r>
        <w:t>⚖️ Cuidados jurídicos - Evitando pejotização</w:t>
      </w:r>
    </w:p>
    <w:p w:rsidR="00DE2B8F" w:rsidRDefault="00000000">
      <w:r>
        <w:t>ATENÇÃO: Pejotização é a prática ilegal de contratar como PJ quando deveria ser CLT!</w:t>
      </w:r>
      <w:r>
        <w:br/>
      </w:r>
      <w:r>
        <w:br/>
        <w:t>Sinais de risco (evite):</w:t>
      </w:r>
      <w:r>
        <w:br/>
        <w:t>❌ Subordinação direta (ordens constantes)</w:t>
      </w:r>
      <w:r>
        <w:br/>
        <w:t>❌ Horário fixo obrigatório</w:t>
      </w:r>
      <w:r>
        <w:br/>
        <w:t>❌ Exclusividade de serviços</w:t>
      </w:r>
      <w:r>
        <w:br/>
        <w:t>❌ Mesmas atividades de um CLT</w:t>
      </w:r>
      <w:r>
        <w:br/>
        <w:t>❌ Controle rígido de tarefas diárias</w:t>
      </w:r>
      <w:r>
        <w:br/>
      </w:r>
      <w:r>
        <w:br/>
        <w:t>O que é permitido:</w:t>
      </w:r>
      <w:r>
        <w:br/>
        <w:t>✅ Prestação de serviços específicos</w:t>
      </w:r>
      <w:r>
        <w:br/>
        <w:t>✅ Autonomia na execução</w:t>
      </w:r>
      <w:r>
        <w:br/>
        <w:t>✅ Pagamento por projeto/entrega</w:t>
      </w:r>
      <w:r>
        <w:br/>
        <w:t>✅ Possibilidade de atender outros clientes</w:t>
      </w:r>
      <w:r>
        <w:br/>
        <w:t>✅ Sem vínculo de subordinação</w:t>
      </w:r>
    </w:p>
    <w:p w:rsidR="00DE2B8F" w:rsidRDefault="00000000">
      <w:pPr>
        <w:pStyle w:val="Ttulo3"/>
      </w:pPr>
      <w:r>
        <w:t>📝 Documentação essencial</w:t>
      </w:r>
    </w:p>
    <w:p w:rsidR="00DE2B8F" w:rsidRDefault="00000000">
      <w:r>
        <w:t>Manter sempre organizados:</w:t>
      </w:r>
      <w:r>
        <w:br/>
        <w:t>• Contrato de prestação de serviço assinado</w:t>
      </w:r>
      <w:r>
        <w:br/>
        <w:t>• Cartão CNPJ atualizado</w:t>
      </w:r>
      <w:r>
        <w:br/>
        <w:t>• Certificado MEI ou Contrato Social</w:t>
      </w:r>
      <w:r>
        <w:br/>
        <w:t>• Comprovante de endereço da empresa</w:t>
      </w:r>
      <w:r>
        <w:br/>
        <w:t>• Dados bancários (para pagamento)</w:t>
      </w:r>
      <w:r>
        <w:br/>
        <w:t>• Notas fiscais de todos os serviços</w:t>
      </w:r>
      <w:r>
        <w:br/>
        <w:t>• Comprovantes de pagamento</w:t>
      </w:r>
    </w:p>
    <w:p w:rsidR="00DE2B8F" w:rsidRDefault="00000000">
      <w:pPr>
        <w:pStyle w:val="Ttulo3"/>
      </w:pPr>
      <w:r>
        <w:t>🎯 Onboarding de PJ</w:t>
      </w:r>
    </w:p>
    <w:p w:rsidR="00DE2B8F" w:rsidRDefault="00000000">
      <w:r>
        <w:t>Passo a passo para integrar um novo prestador:</w:t>
      </w:r>
      <w:r>
        <w:br/>
        <w:t>1. Coleta de documentação (CNPJ, contrato social, dados bancários)</w:t>
      </w:r>
      <w:r>
        <w:br/>
        <w:t>2. Elaboração e assinatura do contrato</w:t>
      </w:r>
      <w:r>
        <w:br/>
        <w:t>3. Cadastro no sistema Factorial</w:t>
      </w:r>
      <w:r>
        <w:br/>
      </w:r>
      <w:r>
        <w:lastRenderedPageBreak/>
        <w:t>4. Criação de acesso ao portal</w:t>
      </w:r>
      <w:r>
        <w:br/>
        <w:t>5. Apresentação da equipe e processos</w:t>
      </w:r>
      <w:r>
        <w:br/>
        <w:t>6. Definição de canais de comunicação</w:t>
      </w:r>
      <w:r>
        <w:br/>
        <w:t>7. Alinhamento de expectativas e entregas</w:t>
      </w:r>
    </w:p>
    <w:p w:rsidR="00DE2B8F" w:rsidRDefault="00000000">
      <w:r>
        <w:br w:type="page"/>
      </w:r>
    </w:p>
    <w:p w:rsidR="00DE2B8F" w:rsidRDefault="00000000">
      <w:pPr>
        <w:pStyle w:val="Ttulo2"/>
      </w:pPr>
      <w:r>
        <w:lastRenderedPageBreak/>
        <w:t>8. PASSO A PASSO: IMPLEMENTANDO GESTÃO DE PJ NA FACTORIAL</w:t>
      </w:r>
    </w:p>
    <w:p w:rsidR="00DE2B8F" w:rsidRDefault="00000000">
      <w:pPr>
        <w:pStyle w:val="Ttulo3"/>
      </w:pPr>
      <w:r>
        <w:t>Etapa 1: Configuração inicial</w:t>
      </w:r>
    </w:p>
    <w:p w:rsidR="00DE2B8F" w:rsidRDefault="00000000">
      <w:r>
        <w:t>1. Crie campos personalizados para PJ (se necessário)</w:t>
      </w:r>
      <w:r>
        <w:br/>
        <w:t xml:space="preserve">   - CNPJ</w:t>
      </w:r>
      <w:r>
        <w:br/>
        <w:t xml:space="preserve">   - Tipo de empresa (MEI, ME, LTDA)</w:t>
      </w:r>
      <w:r>
        <w:br/>
        <w:t xml:space="preserve">   - Inscrição Municipal</w:t>
      </w:r>
      <w:r>
        <w:br/>
        <w:t xml:space="preserve">   </w:t>
      </w:r>
      <w:r>
        <w:br/>
        <w:t>2. Configure templates de contratos</w:t>
      </w:r>
      <w:r>
        <w:br/>
        <w:t xml:space="preserve">   - Modelo padrão de contrato de prestação</w:t>
      </w:r>
      <w:r>
        <w:br/>
        <w:t xml:space="preserve">   - Cláusulas específicas por tipo de serviço</w:t>
      </w:r>
      <w:r>
        <w:br/>
      </w:r>
      <w:r>
        <w:br/>
        <w:t>3. Defina centros de custo</w:t>
      </w:r>
      <w:r>
        <w:br/>
        <w:t xml:space="preserve">   - Por projeto</w:t>
      </w:r>
      <w:r>
        <w:br/>
        <w:t xml:space="preserve">   - Por departamento</w:t>
      </w:r>
      <w:r>
        <w:br/>
        <w:t xml:space="preserve">   - Por cliente final</w:t>
      </w:r>
    </w:p>
    <w:p w:rsidR="00DE2B8F" w:rsidRDefault="00000000">
      <w:pPr>
        <w:pStyle w:val="Ttulo3"/>
      </w:pPr>
      <w:r>
        <w:t>Etapa 2: Cadastro do prestador</w:t>
      </w:r>
    </w:p>
    <w:p w:rsidR="00DE2B8F" w:rsidRDefault="00000000">
      <w:r>
        <w:t>1. Acesse: Pessoas &gt; Adicionar Pessoa</w:t>
      </w:r>
      <w:r>
        <w:br/>
        <w:t>2. Preencha dados básicos:</w:t>
      </w:r>
      <w:r>
        <w:br/>
        <w:t xml:space="preserve">   - Nome completo</w:t>
      </w:r>
      <w:r>
        <w:br/>
        <w:t xml:space="preserve">   - Email profissional</w:t>
      </w:r>
      <w:r>
        <w:br/>
        <w:t xml:space="preserve">   - Telefone</w:t>
      </w:r>
      <w:r>
        <w:br/>
        <w:t xml:space="preserve">   </w:t>
      </w:r>
      <w:r>
        <w:br/>
        <w:t>3. Marque como "Prestador de Serviço" ou categoria equivalente</w:t>
      </w:r>
      <w:r>
        <w:br/>
        <w:t>4. Adicione informações da empresa PJ</w:t>
      </w:r>
      <w:r>
        <w:br/>
        <w:t>5. Configure permissões de acesso ao portal</w:t>
      </w:r>
    </w:p>
    <w:p w:rsidR="00DE2B8F" w:rsidRDefault="00000000">
      <w:pPr>
        <w:pStyle w:val="Ttulo3"/>
      </w:pPr>
      <w:r>
        <w:t>Etapa 3: Upload de documentos</w:t>
      </w:r>
    </w:p>
    <w:p w:rsidR="00DE2B8F" w:rsidRDefault="00000000">
      <w:r>
        <w:t>1. Crie pasta específica para o prestador</w:t>
      </w:r>
      <w:r>
        <w:br/>
        <w:t>2. Faça upload de:</w:t>
      </w:r>
      <w:r>
        <w:br/>
        <w:t xml:space="preserve">   - Contrato assinado</w:t>
      </w:r>
      <w:r>
        <w:br/>
        <w:t xml:space="preserve">   - CNPJ</w:t>
      </w:r>
      <w:r>
        <w:br/>
        <w:t xml:space="preserve">   - Contrato social ou certificado MEI</w:t>
      </w:r>
      <w:r>
        <w:br/>
        <w:t xml:space="preserve">   - Comprovantes de endereço</w:t>
      </w:r>
      <w:r>
        <w:br/>
        <w:t xml:space="preserve">   </w:t>
      </w:r>
      <w:r>
        <w:br/>
        <w:t>3. Configure assinatura digital (se disponível)</w:t>
      </w:r>
      <w:r>
        <w:br/>
        <w:t>4. Defina permissões de visualização</w:t>
      </w:r>
    </w:p>
    <w:p w:rsidR="00DE2B8F" w:rsidRDefault="00000000">
      <w:pPr>
        <w:pStyle w:val="Ttulo3"/>
      </w:pPr>
      <w:r>
        <w:t>Etapa 4: Alocação em times e projetos</w:t>
      </w:r>
    </w:p>
    <w:p w:rsidR="00DE2B8F" w:rsidRDefault="00000000">
      <w:r>
        <w:t>1. Adicione o prestador aos times relevantes</w:t>
      </w:r>
      <w:r>
        <w:br/>
        <w:t>2. Vincule a centros de custo/projetos</w:t>
      </w:r>
      <w:r>
        <w:br/>
        <w:t>3. Configure hierarquia (quem é o gestor responsável)</w:t>
      </w:r>
      <w:r>
        <w:br/>
        <w:t>4. Defina visibilidade no organograma</w:t>
      </w:r>
    </w:p>
    <w:p w:rsidR="00DE2B8F" w:rsidRDefault="00000000">
      <w:pPr>
        <w:pStyle w:val="Ttulo3"/>
      </w:pPr>
      <w:r>
        <w:lastRenderedPageBreak/>
        <w:t>Etapa 5: Controle financeiro</w:t>
      </w:r>
    </w:p>
    <w:p w:rsidR="00DE2B8F" w:rsidRDefault="00000000">
      <w:r>
        <w:t>1. Cadastre dados bancários do prestador</w:t>
      </w:r>
      <w:r>
        <w:br/>
        <w:t>2. Configure lembretes de pagamento</w:t>
      </w:r>
      <w:r>
        <w:br/>
        <w:t>3. Crie processo de upload de notas fiscais</w:t>
      </w:r>
      <w:r>
        <w:br/>
        <w:t>4. Defina aprovadores de pagamento</w:t>
      </w:r>
      <w:r>
        <w:br/>
        <w:t>5. Configure relatórios de despesas</w:t>
      </w:r>
    </w:p>
    <w:p w:rsidR="00DE2B8F" w:rsidRDefault="00000000">
      <w:r>
        <w:br w:type="page"/>
      </w:r>
    </w:p>
    <w:p w:rsidR="00DE2B8F" w:rsidRDefault="00000000">
      <w:pPr>
        <w:pStyle w:val="Ttulo2"/>
      </w:pPr>
      <w:r>
        <w:lastRenderedPageBreak/>
        <w:t>9. BENEFÍCIOS DA GESTÃO ORGANIZADA DE PJ</w:t>
      </w:r>
    </w:p>
    <w:p w:rsidR="00DE2B8F" w:rsidRDefault="00000000">
      <w:pPr>
        <w:pStyle w:val="Ttulo3"/>
      </w:pPr>
      <w:r>
        <w:t>Para a Empresa:</w:t>
      </w:r>
    </w:p>
    <w:p w:rsidR="00DE2B8F" w:rsidRDefault="00000000">
      <w:r>
        <w:t>✅ Redução de custos operacionais (sem encargos trabalhistas)</w:t>
      </w:r>
      <w:r>
        <w:br/>
        <w:t>✅ Flexibilidade para escalar equipe rapidamente</w:t>
      </w:r>
      <w:r>
        <w:br/>
        <w:t>✅ Acesso a especialistas para projetos específicos</w:t>
      </w:r>
      <w:r>
        <w:br/>
        <w:t>✅ Menor burocracia comparado a contratação CLT</w:t>
      </w:r>
      <w:r>
        <w:br/>
        <w:t>✅ Compliance legal quando bem estruturado</w:t>
      </w:r>
      <w:r>
        <w:br/>
        <w:t>✅ Controle financeiro mais preciso</w:t>
      </w:r>
      <w:r>
        <w:br/>
        <w:t>✅ Economia de até 40% em custos totais vs CLT</w:t>
      </w:r>
      <w:r>
        <w:br/>
        <w:t>✅ Agilidade em contratação e desligamento</w:t>
      </w:r>
    </w:p>
    <w:p w:rsidR="00DE2B8F" w:rsidRDefault="00000000">
      <w:pPr>
        <w:pStyle w:val="Ttulo3"/>
      </w:pPr>
      <w:r>
        <w:t>Para o Prestador PJ:</w:t>
      </w:r>
    </w:p>
    <w:p w:rsidR="00DE2B8F" w:rsidRDefault="00000000">
      <w:r>
        <w:t>✅ Maior remuneração líquida</w:t>
      </w:r>
      <w:r>
        <w:br/>
        <w:t>✅ Flexibilidade de horários</w:t>
      </w:r>
      <w:r>
        <w:br/>
        <w:t>✅ Autonomia profissional</w:t>
      </w:r>
      <w:r>
        <w:br/>
        <w:t>✅ Possibilidade de múltiplos clientes</w:t>
      </w:r>
      <w:r>
        <w:br/>
        <w:t>✅ Benefícios fiscais (dependendo do regime)</w:t>
      </w:r>
      <w:r>
        <w:br/>
        <w:t>✅ Controle sobre própria carreira</w:t>
      </w:r>
      <w:r>
        <w:br/>
        <w:t>✅ Trabalho remoto facilitado</w:t>
      </w:r>
    </w:p>
    <w:p w:rsidR="00DE2B8F" w:rsidRDefault="00000000">
      <w:pPr>
        <w:pStyle w:val="Ttulo3"/>
      </w:pPr>
      <w:r>
        <w:t>Para a Gestão com Factorial:</w:t>
      </w:r>
    </w:p>
    <w:p w:rsidR="00DE2B8F" w:rsidRDefault="00000000">
      <w:r>
        <w:t>✅ Centralização de informações</w:t>
      </w:r>
      <w:r>
        <w:br/>
        <w:t>✅ Automação de processos</w:t>
      </w:r>
      <w:r>
        <w:br/>
        <w:t>✅ Redução de 70% no tempo administrativo</w:t>
      </w:r>
      <w:r>
        <w:br/>
        <w:t>✅ Rastreabilidade total de documentos</w:t>
      </w:r>
      <w:r>
        <w:br/>
        <w:t>✅ Relatórios gerenciais em tempo real</w:t>
      </w:r>
      <w:r>
        <w:br/>
        <w:t>✅ Segurança e compliance LGPD</w:t>
      </w:r>
      <w:r>
        <w:br/>
        <w:t>✅ Acesso mobile para gestores e prestadores</w:t>
      </w:r>
    </w:p>
    <w:p w:rsidR="00DE2B8F" w:rsidRDefault="00000000">
      <w:pPr>
        <w:pStyle w:val="Ttulo2"/>
      </w:pPr>
      <w:r>
        <w:t>10. COMPARATIVO: COM E SEM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rPr>
                <w:b/>
              </w:rPr>
              <w:t>Sem Sistema (Planilhas/Email)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rPr>
                <w:b/>
              </w:rPr>
              <w:t>Com Factorial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Documentos dispersos em emails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Tudo centralizado em um lugar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Risco de perder contratos/NFs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Armazenamento seguro e organizado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Controle manual de horas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Registro automático e relatórios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Planilhas desatualizadas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Dados em tempo real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Comunicação fragmentada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Portal integrado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Dificuldade em escalar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Fácil adição de novos PJs</w:t>
            </w:r>
          </w:p>
        </w:tc>
      </w:tr>
      <w:tr w:rsidR="00DE2B8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Sem rastreabilidade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8F" w:rsidRDefault="00000000">
            <w:r>
              <w:t>Histórico completo de alterações</w:t>
            </w:r>
          </w:p>
        </w:tc>
      </w:tr>
    </w:tbl>
    <w:p w:rsidR="00DE2B8F" w:rsidRDefault="00000000">
      <w:r>
        <w:br w:type="page"/>
      </w:r>
    </w:p>
    <w:p w:rsidR="00DE2B8F" w:rsidRDefault="00000000">
      <w:pPr>
        <w:pStyle w:val="Ttulo2"/>
      </w:pPr>
      <w:r>
        <w:lastRenderedPageBreak/>
        <w:t>11. CHECKLIST: ESTÁ PRONTO PARA GERENCIAR PJ?</w:t>
      </w:r>
    </w:p>
    <w:p w:rsidR="00DE2B8F" w:rsidRDefault="00000000">
      <w:r>
        <w:t>Use este checklist para avaliar sua gestão de PJ:</w:t>
      </w:r>
    </w:p>
    <w:p w:rsidR="00DE2B8F" w:rsidRDefault="00000000">
      <w:pPr>
        <w:pStyle w:val="Ttulo3"/>
      </w:pPr>
      <w:r>
        <w:t>Documentação e Legal</w:t>
      </w:r>
    </w:p>
    <w:p w:rsidR="00DE2B8F" w:rsidRDefault="00000000">
      <w:r>
        <w:t>☐ Contratos bem elaborados e claros</w:t>
      </w:r>
      <w:r>
        <w:br/>
        <w:t>☐ Templates padronizados</w:t>
      </w:r>
      <w:r>
        <w:br/>
        <w:t>☐ Sistema de assinatura digital</w:t>
      </w:r>
      <w:r>
        <w:br/>
        <w:t>☐ Armazenamento seguro de documentos</w:t>
      </w:r>
      <w:r>
        <w:br/>
        <w:t>☐ Processo definido para renovações</w:t>
      </w:r>
      <w:r>
        <w:br/>
        <w:t>☐ Compliance com LGPD</w:t>
      </w:r>
      <w:r>
        <w:br/>
        <w:t>☐ Validação jurídica dos contratos</w:t>
      </w:r>
    </w:p>
    <w:p w:rsidR="00DE2B8F" w:rsidRDefault="00000000">
      <w:pPr>
        <w:pStyle w:val="Ttulo3"/>
      </w:pPr>
      <w:r>
        <w:t>Processos Operacionais</w:t>
      </w:r>
    </w:p>
    <w:p w:rsidR="00DE2B8F" w:rsidRDefault="00000000">
      <w:r>
        <w:t>☐ Onboarding estruturado</w:t>
      </w:r>
      <w:r>
        <w:br/>
        <w:t>☐ Sistema de controle de horas/entregas</w:t>
      </w:r>
      <w:r>
        <w:br/>
        <w:t>☐ Processo de aprovação de pagamentos</w:t>
      </w:r>
      <w:r>
        <w:br/>
        <w:t>☐ Gestão de notas fiscais</w:t>
      </w:r>
      <w:r>
        <w:br/>
        <w:t>☐ Comunicação interna definida</w:t>
      </w:r>
      <w:r>
        <w:br/>
        <w:t>☐ Métricas de acompanhamento</w:t>
      </w:r>
    </w:p>
    <w:p w:rsidR="00DE2B8F" w:rsidRDefault="00000000">
      <w:pPr>
        <w:pStyle w:val="Ttulo3"/>
      </w:pPr>
      <w:r>
        <w:t>Tecnologia</w:t>
      </w:r>
    </w:p>
    <w:p w:rsidR="00DE2B8F" w:rsidRDefault="00000000">
      <w:r>
        <w:t>☐ Sistema centralizado (como Factorial)</w:t>
      </w:r>
      <w:r>
        <w:br/>
        <w:t>☐ Portal de acesso para prestadores</w:t>
      </w:r>
      <w:r>
        <w:br/>
        <w:t>☐ Integrações com outros sistemas</w:t>
      </w:r>
      <w:r>
        <w:br/>
        <w:t>☐ Relatórios automatizados</w:t>
      </w:r>
      <w:r>
        <w:br/>
        <w:t>☐ Backup de dados</w:t>
      </w:r>
      <w:r>
        <w:br/>
        <w:t>☐ Acesso mobile</w:t>
      </w:r>
    </w:p>
    <w:p w:rsidR="00DE2B8F" w:rsidRDefault="00000000">
      <w:pPr>
        <w:pStyle w:val="Ttulo2"/>
      </w:pPr>
      <w:r>
        <w:t>12. CONCLUSÃO</w:t>
      </w:r>
    </w:p>
    <w:p w:rsidR="00DE2B8F" w:rsidRDefault="00000000">
      <w:r>
        <w:t>A gestão de prestadores de serviço PJ é uma realidade crescente no mercado brasileiro. Empresas que adotam essa modalidade de contratação precisam de processos bem estruturados para garantir:</w:t>
      </w:r>
    </w:p>
    <w:p w:rsidR="00DE2B8F" w:rsidRDefault="00000000">
      <w:r>
        <w:t>• Compliance legal (evitando riscos de pejotização)</w:t>
      </w:r>
      <w:r>
        <w:br/>
        <w:t>• Eficiência operacional</w:t>
      </w:r>
      <w:r>
        <w:br/>
        <w:t>• Controle financeiro</w:t>
      </w:r>
      <w:r>
        <w:br/>
        <w:t>• Boa experiência para os prestadores</w:t>
      </w:r>
      <w:r>
        <w:br/>
        <w:t>• Integração com a equipe CLT</w:t>
      </w:r>
    </w:p>
    <w:p w:rsidR="00DE2B8F" w:rsidRDefault="00000000">
      <w:r>
        <w:t>A Factorial oferece uma solução completa que centraliza toda a gestão de pessoas - incluindo prestadores PJ - em uma única plataforma, trazendo:</w:t>
      </w:r>
    </w:p>
    <w:p w:rsidR="00DE2B8F" w:rsidRDefault="00000000">
      <w:r>
        <w:lastRenderedPageBreak/>
        <w:t>✨ Economia de tempo (redução de 70% em tarefas administrativas)</w:t>
      </w:r>
      <w:r>
        <w:br/>
        <w:t>✨ Redução de custos operacionais</w:t>
      </w:r>
      <w:r>
        <w:br/>
        <w:t>✨ Segurança jurídica e compliance</w:t>
      </w:r>
      <w:r>
        <w:br/>
        <w:t>✨ Visibilidade total do negócio</w:t>
      </w:r>
      <w:r>
        <w:br/>
        <w:t>✨ Escalabilidade facilitada</w:t>
      </w:r>
      <w:r>
        <w:br/>
        <w:t>✨ Melhor experiência para todos os envolvidos</w:t>
      </w:r>
    </w:p>
    <w:p w:rsidR="00DE2B8F" w:rsidRDefault="00000000">
      <w:pPr>
        <w:pStyle w:val="Ttulo2"/>
      </w:pPr>
      <w:r>
        <w:t>13. PRÓXIMOS PASSOS</w:t>
      </w:r>
    </w:p>
    <w:p w:rsidR="00DE2B8F" w:rsidRDefault="00000000">
      <w:r>
        <w:t>Para implementar uma gestão eficiente de PJ na sua empresa:</w:t>
      </w:r>
    </w:p>
    <w:p w:rsidR="00DE2B8F" w:rsidRDefault="00000000">
      <w:r>
        <w:t>1. Mapeie todos os prestadores PJ atuais</w:t>
      </w:r>
      <w:r>
        <w:br/>
        <w:t>2. Revise contratos existentes com apoio jurídico</w:t>
      </w:r>
      <w:r>
        <w:br/>
        <w:t>3. Defina processos claros de gestão</w:t>
      </w:r>
      <w:r>
        <w:br/>
        <w:t>4. Escolha uma plataforma de gestão (recomendamos Factorial)</w:t>
      </w:r>
      <w:r>
        <w:br/>
        <w:t>5. Configure o sistema com suas necessidades</w:t>
      </w:r>
      <w:r>
        <w:br/>
        <w:t>6. Treine a equipe de RH/DP</w:t>
      </w:r>
      <w:r>
        <w:br/>
        <w:t>7. Comunique mudanças aos prestadores</w:t>
      </w:r>
      <w:r>
        <w:br/>
        <w:t>8. Implemente gradualmente</w:t>
      </w:r>
      <w:r>
        <w:br/>
        <w:t>9. Monitore resultados e ajuste</w:t>
      </w:r>
    </w:p>
    <w:p w:rsidR="00DE2B8F" w:rsidRDefault="00000000">
      <w:pPr>
        <w:pStyle w:val="Ttulo3"/>
      </w:pPr>
      <w:r>
        <w:t>📞 Entre em Contato</w:t>
      </w:r>
    </w:p>
    <w:p w:rsidR="00DE2B8F" w:rsidRDefault="00000000">
      <w:r>
        <w:t>Quer saber mais sobre como a Factorial pode ajudar sua empresa na gestão de PJ?</w:t>
      </w:r>
      <w:r>
        <w:br/>
      </w:r>
      <w:r>
        <w:br/>
        <w:t>🌐 www.factorialhr.com.br</w:t>
      </w:r>
      <w:r>
        <w:br/>
        <w:t>📧 contato@factorialhr.com.br</w:t>
      </w:r>
      <w:r>
        <w:br/>
      </w:r>
      <w:r>
        <w:br/>
        <w:t>Solicite uma demonstração gratuita e descubra como transformar sua gestão de pessoas!</w:t>
      </w:r>
    </w:p>
    <w:p w:rsidR="00DE2B8F" w:rsidRDefault="00000000">
      <w:r>
        <w:br w:type="page"/>
      </w:r>
    </w:p>
    <w:p w:rsidR="00DE2B8F" w:rsidRDefault="00000000">
      <w:pPr>
        <w:pStyle w:val="Ttulo2"/>
      </w:pPr>
      <w:r>
        <w:lastRenderedPageBreak/>
        <w:t>14. PERGUNTAS FREQUENTES (FAQ)</w:t>
      </w:r>
    </w:p>
    <w:p w:rsidR="00DE2B8F" w:rsidRDefault="00000000">
      <w:pPr>
        <w:pStyle w:val="Ttulo3"/>
      </w:pPr>
      <w:r>
        <w:t>1. Posso usar a Factorial para gerenciar apenas PJ, sem CLT?</w:t>
      </w:r>
    </w:p>
    <w:p w:rsidR="00DE2B8F" w:rsidRDefault="00000000">
      <w:r>
        <w:t>Sim! A Factorial pode ser utilizada exclusivamente para gestão de prestadores PJ ou de forma híbrida (CLT + PJ). O sistema é flexível para atender diferentes modelos de negócio.</w:t>
      </w:r>
    </w:p>
    <w:p w:rsidR="00DE2B8F" w:rsidRDefault="00000000">
      <w:pPr>
        <w:pStyle w:val="Ttulo3"/>
      </w:pPr>
      <w:r>
        <w:t>2. A Factorial tem integração com sistemas de pagamento?</w:t>
      </w:r>
    </w:p>
    <w:p w:rsidR="00DE2B8F" w:rsidRDefault="00000000">
      <w:r>
        <w:t>Sim! A Factorial possui API robusta que permite integração com ERPs, sistemas financeiros e ferramentas de pagamento, automatizando o fluxo completo.</w:t>
      </w:r>
    </w:p>
    <w:p w:rsidR="00DE2B8F" w:rsidRDefault="00000000">
      <w:pPr>
        <w:pStyle w:val="Ttulo3"/>
      </w:pPr>
      <w:r>
        <w:t>3. Como evitar a pejotização usando a Factorial?</w:t>
      </w:r>
    </w:p>
    <w:p w:rsidR="00DE2B8F" w:rsidRDefault="00000000">
      <w:r>
        <w:t>A Factorial ajuda através de contratos claros, campos customizados para diferenciar CLT de PJ, e relatórios que mostram a natureza da relação. Porém, a responsabilidade legal continua sendo da empresa em estruturar a relação corretamente.</w:t>
      </w:r>
    </w:p>
    <w:p w:rsidR="00DE2B8F" w:rsidRDefault="00000000">
      <w:pPr>
        <w:pStyle w:val="Ttulo3"/>
      </w:pPr>
      <w:r>
        <w:t>4. Prestadores PJ têm acesso ao portal da Factorial?</w:t>
      </w:r>
    </w:p>
    <w:p w:rsidR="00DE2B8F" w:rsidRDefault="00000000">
      <w:r>
        <w:t>Sim! Cada prestador pode ter login individual com permissões específicas. Podem acessar seus documentos, registrar horas (se aplicável), visualizar comunicados e fazer upload de notas fiscais.</w:t>
      </w:r>
    </w:p>
    <w:p w:rsidR="00DE2B8F" w:rsidRDefault="00000000">
      <w:pPr>
        <w:pStyle w:val="Ttulo3"/>
      </w:pPr>
      <w:r>
        <w:t>5. Quanto custa para gerenciar PJ na Factorial?</w:t>
      </w:r>
    </w:p>
    <w:p w:rsidR="00DE2B8F" w:rsidRDefault="00000000">
      <w:r>
        <w:t>A Factorial possui planos flexíveis por usuário/mês. O custo varia conforme funcionalidades necessárias. Entre em contato para um orçamento personalizado baseado no número de prestadores.</w:t>
      </w:r>
    </w:p>
    <w:p w:rsidR="00DE2B8F" w:rsidRDefault="00000000">
      <w:pPr>
        <w:pStyle w:val="Ttulo3"/>
      </w:pPr>
      <w:r>
        <w:t>6. É possível controlar horas de PJ que trabalham por projeto?</w:t>
      </w:r>
    </w:p>
    <w:p w:rsidR="00DE2B8F" w:rsidRDefault="00000000">
      <w:r>
        <w:t>Sim! O módulo de Time Tracking permite registro de horas por projeto, facilitando o controle de custos e faturamento. Ideal para consultorias e agências que cobram por hora.</w:t>
      </w:r>
    </w:p>
    <w:p w:rsidR="00DE2B8F" w:rsidRDefault="00000000">
      <w:pPr>
        <w:pStyle w:val="Ttulo3"/>
      </w:pPr>
      <w:r>
        <w:t>7. A Factorial está em conformidade com a LGPD?</w:t>
      </w:r>
    </w:p>
    <w:p w:rsidR="00DE2B8F" w:rsidRDefault="00000000">
      <w:r>
        <w:t>Sim! A Factorial possui certificação ISO 27001 e está totalmente em conformidade com LGPD. Os dados são armazenados com criptografia e a empresa tem controles rigorosos de segurança.</w:t>
      </w:r>
    </w:p>
    <w:p w:rsidR="00DE2B8F" w:rsidRDefault="00000000">
      <w:pPr>
        <w:pStyle w:val="Ttulo3"/>
      </w:pPr>
      <w:r>
        <w:t>8. Posso criar relatórios personalizados?</w:t>
      </w:r>
    </w:p>
    <w:p w:rsidR="00DE2B8F" w:rsidRDefault="00000000">
      <w:r>
        <w:t>Sim! A Factorial oferece dashboards customizáveis e a API permite extrair dados para criar relatórios específicos da sua necessidade em ferramentas de BI.</w:t>
      </w:r>
    </w:p>
    <w:p w:rsidR="00DE2B8F" w:rsidRDefault="00000000">
      <w:r>
        <w:t>---</w:t>
      </w:r>
      <w:r>
        <w:br/>
      </w:r>
      <w:r>
        <w:br/>
        <w:t>Material desenvolvido para a Escola de Produto</w:t>
      </w:r>
      <w:r>
        <w:br/>
        <w:t>Factorial RH - Plataforma completa de gestão de pessoas</w:t>
      </w:r>
    </w:p>
    <w:sectPr w:rsidR="00DE2B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319565">
    <w:abstractNumId w:val="8"/>
  </w:num>
  <w:num w:numId="2" w16cid:durableId="1243250558">
    <w:abstractNumId w:val="6"/>
  </w:num>
  <w:num w:numId="3" w16cid:durableId="1018576737">
    <w:abstractNumId w:val="5"/>
  </w:num>
  <w:num w:numId="4" w16cid:durableId="808474116">
    <w:abstractNumId w:val="4"/>
  </w:num>
  <w:num w:numId="5" w16cid:durableId="1455367983">
    <w:abstractNumId w:val="7"/>
  </w:num>
  <w:num w:numId="6" w16cid:durableId="2144348901">
    <w:abstractNumId w:val="3"/>
  </w:num>
  <w:num w:numId="7" w16cid:durableId="631441201">
    <w:abstractNumId w:val="2"/>
  </w:num>
  <w:num w:numId="8" w16cid:durableId="1390887127">
    <w:abstractNumId w:val="1"/>
  </w:num>
  <w:num w:numId="9" w16cid:durableId="212087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1BCB"/>
    <w:rsid w:val="008D3B23"/>
    <w:rsid w:val="00AA1D8D"/>
    <w:rsid w:val="00B47730"/>
    <w:rsid w:val="00CB0664"/>
    <w:rsid w:val="00DE2B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CCAC6"/>
  <w14:defaultImageDpi w14:val="300"/>
  <w15:docId w15:val="{50E50916-D965-4E9B-BA36-EB4DBC52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2290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Prestadores de Serviço (PJ) - Como a Factorial Ajuda</dc:title>
  <dc:subject/>
  <dc:creator>Escola de Produto</dc:creator>
  <cp:keywords/>
  <dc:description>generated by python-docx</dc:description>
  <cp:lastModifiedBy>Victor Gutierrez</cp:lastModifiedBy>
  <cp:revision>2</cp:revision>
  <dcterms:created xsi:type="dcterms:W3CDTF">2013-12-23T23:15:00Z</dcterms:created>
  <dcterms:modified xsi:type="dcterms:W3CDTF">2025-10-03T03:33:00Z</dcterms:modified>
  <cp:category/>
</cp:coreProperties>
</file>